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Task-4: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this task, I implemented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recursive_power(base, exponent)</w:t>
      </w:r>
      <w:r w:rsidDel="00000000" w:rsidR="00000000" w:rsidRPr="00000000">
        <w:rPr>
          <w:rFonts w:ascii="Arial" w:cs="Arial" w:eastAsia="Arial" w:hAnsi="Arial"/>
          <w:rtl w:val="0"/>
        </w:rPr>
        <w:t xml:space="preserve"> function in C to compute base^exponent using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recursive approach</w:t>
      </w:r>
      <w:r w:rsidDel="00000000" w:rsidR="00000000" w:rsidRPr="00000000">
        <w:rPr>
          <w:rFonts w:ascii="Arial" w:cs="Arial" w:eastAsia="Arial" w:hAnsi="Arial"/>
          <w:rtl w:val="0"/>
        </w:rPr>
        <w:t xml:space="preserve"> instead of a loop. The function repeatedly calls itself until the exponent becomes zero, multiplying the base at each step.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saved the code in a file named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mypower.c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then compiled it using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RISC-V cross-compiler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riscv64-unknown-elf-gcc</w:t>
      </w:r>
      <w:r w:rsidDel="00000000" w:rsidR="00000000" w:rsidRPr="00000000">
        <w:rPr>
          <w:rFonts w:ascii="Arial" w:cs="Arial" w:eastAsia="Arial" w:hAnsi="Arial"/>
          <w:rtl w:val="0"/>
        </w:rPr>
        <w:t xml:space="preserve">) with the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-S</w:t>
      </w:r>
      <w:r w:rsidDel="00000000" w:rsidR="00000000" w:rsidRPr="00000000">
        <w:rPr>
          <w:rFonts w:ascii="Arial" w:cs="Arial" w:eastAsia="Arial" w:hAnsi="Arial"/>
          <w:rtl w:val="0"/>
        </w:rPr>
        <w:t xml:space="preserve"> flag to generate the assembly file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mypower.s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file contains the RISC-V assembly representation of the program.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Next, I assembled the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.s</w:t>
      </w:r>
      <w:r w:rsidDel="00000000" w:rsidR="00000000" w:rsidRPr="00000000">
        <w:rPr>
          <w:rFonts w:ascii="Arial" w:cs="Arial" w:eastAsia="Arial" w:hAnsi="Arial"/>
          <w:rtl w:val="0"/>
        </w:rPr>
        <w:t xml:space="preserve"> file using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riscv64-unknown-elf-as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create an object file (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mypower.o</w:t>
      </w:r>
      <w:r w:rsidDel="00000000" w:rsidR="00000000" w:rsidRPr="00000000">
        <w:rPr>
          <w:rFonts w:ascii="Arial" w:cs="Arial" w:eastAsia="Arial" w:hAnsi="Arial"/>
          <w:rtl w:val="0"/>
        </w:rPr>
        <w:t xml:space="preserve">), and then linked it using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riscv64-unknown-elf-gcc</w:t>
      </w:r>
      <w:r w:rsidDel="00000000" w:rsidR="00000000" w:rsidRPr="00000000">
        <w:rPr>
          <w:rFonts w:ascii="Arial" w:cs="Arial" w:eastAsia="Arial" w:hAnsi="Arial"/>
          <w:rtl w:val="0"/>
        </w:rPr>
        <w:t xml:space="preserve"> to generate an executable ELF binary (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mypower.elf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run the program, I used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Spike RISC-V simulator</w:t>
      </w:r>
      <w:r w:rsidDel="00000000" w:rsidR="00000000" w:rsidRPr="00000000">
        <w:rPr>
          <w:rFonts w:ascii="Arial" w:cs="Arial" w:eastAsia="Arial" w:hAnsi="Arial"/>
          <w:rtl w:val="0"/>
        </w:rPr>
        <w:t xml:space="preserve"> along with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proxy kernel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pk</w:t>
      </w:r>
      <w:r w:rsidDel="00000000" w:rsidR="00000000" w:rsidRPr="00000000">
        <w:rPr>
          <w:rFonts w:ascii="Arial" w:cs="Arial" w:eastAsia="Arial" w:hAnsi="Arial"/>
          <w:rtl w:val="0"/>
        </w:rPr>
        <w:t xml:space="preserve">). Below are all the commands I used step by step: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Step 1</w:t>
      </w:r>
      <w:r w:rsidDel="00000000" w:rsidR="00000000" w:rsidRPr="00000000">
        <w:rPr>
          <w:rFonts w:ascii="Arial" w:cs="Arial" w:eastAsia="Arial" w:hAnsi="Arial"/>
          <w:rtl w:val="0"/>
        </w:rPr>
        <w:t xml:space="preserve">: Create and edit the C file</w:t>
      </w:r>
    </w:p>
    <w:p w:rsidR="00000000" w:rsidDel="00000000" w:rsidP="00000000" w:rsidRDefault="00000000" w:rsidRPr="00000000" w14:paraId="00000008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nano mypower.c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Step 2: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Compile to RISC-V assembly</w:t>
      </w:r>
    </w:p>
    <w:p w:rsidR="00000000" w:rsidDel="00000000" w:rsidP="00000000" w:rsidRDefault="00000000" w:rsidRPr="00000000" w14:paraId="0000000A">
      <w:pPr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riscv64-unknown-elf-gcc -S mypower.c -o mypower.s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Step 3: </w:t>
      </w:r>
      <w:r w:rsidDel="00000000" w:rsidR="00000000" w:rsidRPr="00000000">
        <w:rPr>
          <w:rFonts w:ascii="Arial" w:cs="Arial" w:eastAsia="Arial" w:hAnsi="Arial"/>
          <w:rtl w:val="0"/>
        </w:rPr>
        <w:t xml:space="preserve">Assemble to object file</w:t>
      </w:r>
    </w:p>
    <w:p w:rsidR="00000000" w:rsidDel="00000000" w:rsidP="00000000" w:rsidRDefault="00000000" w:rsidRPr="00000000" w14:paraId="0000000C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riscv64-unknown-elf-as mypower.s -o mypower.o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Step 4: </w:t>
      </w:r>
      <w:r w:rsidDel="00000000" w:rsidR="00000000" w:rsidRPr="00000000">
        <w:rPr>
          <w:rFonts w:ascii="Arial" w:cs="Arial" w:eastAsia="Arial" w:hAnsi="Arial"/>
          <w:rtl w:val="0"/>
        </w:rPr>
        <w:t xml:space="preserve">Link to generate ELF binary</w:t>
      </w:r>
    </w:p>
    <w:p w:rsidR="00000000" w:rsidDel="00000000" w:rsidP="00000000" w:rsidRDefault="00000000" w:rsidRPr="00000000" w14:paraId="0000000E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riscv64-unknown-elf-gcc mypower.o -o mypower.elf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Step 5: </w:t>
      </w:r>
      <w:r w:rsidDel="00000000" w:rsidR="00000000" w:rsidRPr="00000000">
        <w:rPr>
          <w:rFonts w:ascii="Arial" w:cs="Arial" w:eastAsia="Arial" w:hAnsi="Arial"/>
          <w:rtl w:val="0"/>
        </w:rPr>
        <w:t xml:space="preserve">Run on Spike simulator</w:t>
      </w:r>
    </w:p>
    <w:p w:rsidR="00000000" w:rsidDel="00000000" w:rsidP="00000000" w:rsidRDefault="00000000" w:rsidRPr="00000000" w14:paraId="00000010">
      <w:pPr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spike pk mypower.elf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676275</wp:posOffset>
            </wp:positionH>
            <wp:positionV relativeFrom="page">
              <wp:posOffset>1588088</wp:posOffset>
            </wp:positionV>
            <wp:extent cx="6568270" cy="144821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270" cy="1448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erUm/iKWsrb/vhRPXzbZlLBUOg==">CgMxLjA4AHIhMTRXbFJWVHJRczNPU3I0di05c0wzS2FOSDZoNXlKTWgw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